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AE8C" w14:textId="14F17836" w:rsidR="00332625" w:rsidRDefault="00000000" w:rsidP="00305A2A">
      <w:pPr>
        <w:pStyle w:val="Title"/>
        <w:jc w:val="center"/>
      </w:pPr>
      <w:r>
        <w:t>Youtube</w:t>
      </w:r>
      <w:r w:rsidR="00305A2A">
        <w:t>Video</w:t>
      </w:r>
      <w:r>
        <w:t>Bookmark Documentation</w:t>
      </w:r>
    </w:p>
    <w:p w14:paraId="00AC1E8F" w14:textId="03B46918" w:rsidR="00332625" w:rsidRDefault="00000000">
      <w:pPr>
        <w:pStyle w:val="Heading1"/>
      </w:pPr>
      <w:r>
        <w:t>Overview</w:t>
      </w:r>
    </w:p>
    <w:p w14:paraId="661D046D" w14:textId="77777777" w:rsidR="00332625" w:rsidRDefault="00000000">
      <w:r>
        <w:t>YoutubeBookmark is a lightweight Chrome extension designed to help you save and manage key moments in YouTube videos. Whether it's an important scene, tutorial step, or a favorite moment, this extension lets you bookmark timestamps with ease.</w:t>
      </w:r>
    </w:p>
    <w:p w14:paraId="509D2527" w14:textId="37A71F43" w:rsidR="006E3666" w:rsidRPr="006E3666" w:rsidRDefault="00000000" w:rsidP="006E3666">
      <w:pPr>
        <w:pStyle w:val="Heading1"/>
      </w:pPr>
      <w:r>
        <w:t>Key Features</w:t>
      </w:r>
    </w:p>
    <w:p w14:paraId="12502767" w14:textId="77777777" w:rsidR="006E3666" w:rsidRDefault="00000000" w:rsidP="006E3666">
      <w:pPr>
        <w:pStyle w:val="ListParagraph"/>
        <w:numPr>
          <w:ilvl w:val="0"/>
          <w:numId w:val="10"/>
        </w:numPr>
      </w:pPr>
      <w:r>
        <w:t>One-Click Bookmarking: Save any video moment instantly.</w:t>
      </w:r>
    </w:p>
    <w:p w14:paraId="3B2DCCD6" w14:textId="3979D794" w:rsidR="00332625" w:rsidRDefault="00000000" w:rsidP="006E3666">
      <w:pPr>
        <w:pStyle w:val="ListParagraph"/>
        <w:numPr>
          <w:ilvl w:val="0"/>
          <w:numId w:val="10"/>
        </w:numPr>
      </w:pPr>
      <w:r>
        <w:t>Easy Bookmark Management: View or delete bookmarks in a dedicated popup.</w:t>
      </w:r>
    </w:p>
    <w:p w14:paraId="6717F333" w14:textId="4A8BA093" w:rsidR="00332625" w:rsidRDefault="00000000" w:rsidP="006E3666">
      <w:pPr>
        <w:pStyle w:val="ListParagraph"/>
        <w:numPr>
          <w:ilvl w:val="0"/>
          <w:numId w:val="10"/>
        </w:numPr>
      </w:pPr>
      <w:r>
        <w:t>YouTube Integration: Appears directly in the video player.</w:t>
      </w:r>
    </w:p>
    <w:p w14:paraId="1CD9D3FB" w14:textId="22C2C3DC" w:rsidR="00332625" w:rsidRDefault="00000000" w:rsidP="006E3666">
      <w:pPr>
        <w:pStyle w:val="ListParagraph"/>
        <w:numPr>
          <w:ilvl w:val="0"/>
          <w:numId w:val="10"/>
        </w:numPr>
      </w:pPr>
      <w:r>
        <w:t>Cross-Device Sync: Uses chrome.storage.sync for automatic backup and access across devices.</w:t>
      </w:r>
    </w:p>
    <w:p w14:paraId="6BA5FF99" w14:textId="4D88D080" w:rsidR="00332625" w:rsidRDefault="00000000">
      <w:pPr>
        <w:pStyle w:val="Heading1"/>
      </w:pPr>
      <w:r>
        <w:t>Installation Guide</w:t>
      </w:r>
    </w:p>
    <w:p w14:paraId="5A4B925B" w14:textId="21671BDE" w:rsidR="00332625" w:rsidRDefault="00000000">
      <w:r>
        <w:t>Manual Setup</w:t>
      </w:r>
    </w:p>
    <w:p w14:paraId="203A9DFA" w14:textId="77777777" w:rsidR="00332625" w:rsidRDefault="00000000">
      <w:r>
        <w:t>1. Clone the Repository:</w:t>
      </w:r>
    </w:p>
    <w:p w14:paraId="03CB4F66" w14:textId="77777777" w:rsidR="00332625" w:rsidRDefault="00000000">
      <w:r>
        <w:rPr>
          <w:rFonts w:ascii="Courier New" w:hAnsi="Courier New"/>
          <w:sz w:val="20"/>
        </w:rPr>
        <w:t>git clone https://github.com/Kun-Alexandru/ytb-bookmark.git</w:t>
      </w:r>
    </w:p>
    <w:p w14:paraId="29B1ABC9" w14:textId="77777777" w:rsidR="00332625" w:rsidRDefault="00000000">
      <w:r>
        <w:t>2. Open Chrome Extensions Settings:</w:t>
      </w:r>
    </w:p>
    <w:p w14:paraId="20180C8C" w14:textId="77777777" w:rsidR="00332625" w:rsidRDefault="00000000">
      <w:r>
        <w:t xml:space="preserve">   - Go to chrome://extensions/</w:t>
      </w:r>
    </w:p>
    <w:p w14:paraId="55A6181F" w14:textId="77777777" w:rsidR="00332625" w:rsidRDefault="00000000">
      <w:r>
        <w:t>3. Enable Developer Mode:</w:t>
      </w:r>
    </w:p>
    <w:p w14:paraId="5FF83F1E" w14:textId="77777777" w:rsidR="00332625" w:rsidRDefault="00000000">
      <w:r>
        <w:t xml:space="preserve">   - Toggle it on in the top-right corner.</w:t>
      </w:r>
    </w:p>
    <w:p w14:paraId="519A4447" w14:textId="77777777" w:rsidR="00332625" w:rsidRDefault="00000000">
      <w:r>
        <w:t>4. Load the Unpacked Extension:</w:t>
      </w:r>
    </w:p>
    <w:p w14:paraId="263A4497" w14:textId="77777777" w:rsidR="00332625" w:rsidRDefault="00000000">
      <w:r>
        <w:t xml:space="preserve">   - Click Load unpacked and select the project folder.</w:t>
      </w:r>
    </w:p>
    <w:p w14:paraId="246624CE" w14:textId="4A2FC489" w:rsidR="00332625" w:rsidRDefault="00000000">
      <w:pPr>
        <w:pStyle w:val="Heading1"/>
      </w:pPr>
      <w:r>
        <w:t>How to Use</w:t>
      </w:r>
    </w:p>
    <w:p w14:paraId="7D9EC567" w14:textId="77777777" w:rsidR="00332625" w:rsidRDefault="00000000">
      <w:r>
        <w:t>1. Open any video on YouTube.</w:t>
      </w:r>
    </w:p>
    <w:p w14:paraId="4F080710" w14:textId="77777777" w:rsidR="00332625" w:rsidRDefault="00000000">
      <w:r>
        <w:t>2. A bookmark button will appear on the video interface.</w:t>
      </w:r>
    </w:p>
    <w:p w14:paraId="0203DA64" w14:textId="77777777" w:rsidR="00332625" w:rsidRDefault="00000000">
      <w:r>
        <w:lastRenderedPageBreak/>
        <w:t>3. Click it to save the current timestamp.</w:t>
      </w:r>
    </w:p>
    <w:p w14:paraId="68DDDF2E" w14:textId="77777777" w:rsidR="00332625" w:rsidRDefault="00000000">
      <w:r>
        <w:t>4. Open the extension popup to view, jump to, or delete bookmarks.</w:t>
      </w:r>
    </w:p>
    <w:p w14:paraId="22C7D20A" w14:textId="2863E46B" w:rsidR="00332625" w:rsidRDefault="00000000">
      <w:pPr>
        <w:pStyle w:val="Heading1"/>
      </w:pPr>
      <w:r>
        <w:t>Project Structure</w:t>
      </w:r>
    </w:p>
    <w:p w14:paraId="66D18A72" w14:textId="77777777" w:rsidR="00332625" w:rsidRDefault="00000000">
      <w:r>
        <w:rPr>
          <w:rFonts w:ascii="Courier New" w:hAnsi="Courier New"/>
          <w:sz w:val="20"/>
        </w:rPr>
        <w:t>YoutubeBookmark/</w:t>
      </w:r>
      <w:r>
        <w:rPr>
          <w:rFonts w:ascii="Courier New" w:hAnsi="Courier New"/>
          <w:sz w:val="20"/>
        </w:rPr>
        <w:br/>
        <w:t>├── manifest.json        # Chrome extension metadata</w:t>
      </w:r>
      <w:r>
        <w:rPr>
          <w:rFonts w:ascii="Courier New" w:hAnsi="Courier New"/>
          <w:sz w:val="20"/>
        </w:rPr>
        <w:br/>
        <w:t>├── background.js        # Handles messaging and storage</w:t>
      </w:r>
      <w:r>
        <w:rPr>
          <w:rFonts w:ascii="Courier New" w:hAnsi="Courier New"/>
          <w:sz w:val="20"/>
        </w:rPr>
        <w:br/>
        <w:t>├── contentScript.js     # Injected script on YouTube pages</w:t>
      </w:r>
      <w:r>
        <w:rPr>
          <w:rFonts w:ascii="Courier New" w:hAnsi="Courier New"/>
          <w:sz w:val="20"/>
        </w:rPr>
        <w:br/>
        <w:t>├── popup.html           # Popup UI layout</w:t>
      </w:r>
      <w:r>
        <w:rPr>
          <w:rFonts w:ascii="Courier New" w:hAnsi="Courier New"/>
          <w:sz w:val="20"/>
        </w:rPr>
        <w:br/>
        <w:t>├── popup.js             # Logic for popup behavior</w:t>
      </w:r>
      <w:r>
        <w:rPr>
          <w:rFonts w:ascii="Courier New" w:hAnsi="Courier New"/>
          <w:sz w:val="20"/>
        </w:rPr>
        <w:br/>
        <w:t>├── popup.css            # Styling for popup</w:t>
      </w:r>
      <w:r>
        <w:rPr>
          <w:rFonts w:ascii="Courier New" w:hAnsi="Courier New"/>
          <w:sz w:val="20"/>
        </w:rPr>
        <w:br/>
        <w:t>├── utils.js             # Time formatting and video ID tools</w:t>
      </w:r>
      <w:r>
        <w:rPr>
          <w:rFonts w:ascii="Courier New" w:hAnsi="Courier New"/>
          <w:sz w:val="20"/>
        </w:rPr>
        <w:br/>
        <w:t>└── assets/              # Icons and images</w:t>
      </w:r>
    </w:p>
    <w:p w14:paraId="0FB915D4" w14:textId="4B2BACE2" w:rsidR="00332625" w:rsidRDefault="00000000">
      <w:pPr>
        <w:pStyle w:val="Heading1"/>
      </w:pPr>
      <w:r>
        <w:t>Architecture &amp; Data Flow</w:t>
      </w:r>
    </w:p>
    <w:p w14:paraId="4A871465" w14:textId="65942A59" w:rsidR="00332625" w:rsidRDefault="00000000">
      <w:r>
        <w:t>contentScript.js</w:t>
      </w:r>
    </w:p>
    <w:p w14:paraId="3B26513D" w14:textId="77777777" w:rsidR="00332625" w:rsidRDefault="00000000">
      <w:r>
        <w:t>- Injected into YouTube pages</w:t>
      </w:r>
    </w:p>
    <w:p w14:paraId="4807763D" w14:textId="77777777" w:rsidR="00332625" w:rsidRDefault="00000000">
      <w:r>
        <w:t>- Adds a bookmark button to the video player</w:t>
      </w:r>
    </w:p>
    <w:p w14:paraId="614FDD45" w14:textId="77777777" w:rsidR="00332625" w:rsidRDefault="00000000">
      <w:r>
        <w:t>- Extracts video ID and current time</w:t>
      </w:r>
    </w:p>
    <w:p w14:paraId="4FE89B79" w14:textId="77777777" w:rsidR="00332625" w:rsidRDefault="00000000">
      <w:r>
        <w:t>- Sends data to storage via messaging</w:t>
      </w:r>
    </w:p>
    <w:p w14:paraId="29A15104" w14:textId="002986C8" w:rsidR="00332625" w:rsidRDefault="00000000">
      <w:r>
        <w:t>popup.js</w:t>
      </w:r>
    </w:p>
    <w:p w14:paraId="2CADDB0C" w14:textId="77777777" w:rsidR="00332625" w:rsidRDefault="00000000">
      <w:r>
        <w:t>- Reads current video bookmarks</w:t>
      </w:r>
    </w:p>
    <w:p w14:paraId="24B937F9" w14:textId="77777777" w:rsidR="00332625" w:rsidRDefault="00000000">
      <w:r>
        <w:t>- Displays and manages saved entries</w:t>
      </w:r>
    </w:p>
    <w:p w14:paraId="70A51269" w14:textId="54245017" w:rsidR="00332625" w:rsidRDefault="00000000">
      <w:r>
        <w:t>background.js</w:t>
      </w:r>
    </w:p>
    <w:p w14:paraId="07C046E0" w14:textId="77777777" w:rsidR="00332625" w:rsidRDefault="00000000">
      <w:r>
        <w:t>- Handles communication between the popup and content script</w:t>
      </w:r>
    </w:p>
    <w:p w14:paraId="766BB53F" w14:textId="77777777" w:rsidR="00332625" w:rsidRDefault="00000000">
      <w:r>
        <w:t>- Interfaces with chrome.storage.sync</w:t>
      </w:r>
    </w:p>
    <w:p w14:paraId="1D1522BB" w14:textId="10216D5C" w:rsidR="00332625" w:rsidRDefault="00000000">
      <w:pPr>
        <w:pStyle w:val="Heading1"/>
      </w:pPr>
      <w:r>
        <w:t>Manifest Configuration</w:t>
      </w:r>
    </w:p>
    <w:p w14:paraId="4EE228B0" w14:textId="77777777" w:rsidR="00332625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"manifest_version": 3,</w:t>
      </w:r>
      <w:r>
        <w:rPr>
          <w:rFonts w:ascii="Courier New" w:hAnsi="Courier New"/>
          <w:sz w:val="20"/>
        </w:rPr>
        <w:br/>
        <w:t xml:space="preserve">  "name": "YoutubeBookmark",</w:t>
      </w:r>
      <w:r>
        <w:rPr>
          <w:rFonts w:ascii="Courier New" w:hAnsi="Courier New"/>
          <w:sz w:val="20"/>
        </w:rPr>
        <w:br/>
        <w:t xml:space="preserve">  "version": "1.0",</w:t>
      </w:r>
      <w:r>
        <w:rPr>
          <w:rFonts w:ascii="Courier New" w:hAnsi="Courier New"/>
          <w:sz w:val="20"/>
        </w:rPr>
        <w:br/>
        <w:t xml:space="preserve">  "permissions": ["storage", "scripting", "activeTab"],</w:t>
      </w:r>
      <w:r>
        <w:rPr>
          <w:rFonts w:ascii="Courier New" w:hAnsi="Courier New"/>
          <w:sz w:val="20"/>
        </w:rPr>
        <w:br/>
        <w:t xml:space="preserve">  "background":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"service_worker": "background.js"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"content_scripts": [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"matches": ["*://www.youtube.com/*"],</w:t>
      </w:r>
      <w:r>
        <w:rPr>
          <w:rFonts w:ascii="Courier New" w:hAnsi="Courier New"/>
          <w:sz w:val="20"/>
        </w:rPr>
        <w:br/>
        <w:t xml:space="preserve">      "js": ["contentScript.js"]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],</w:t>
      </w:r>
      <w:r>
        <w:rPr>
          <w:rFonts w:ascii="Courier New" w:hAnsi="Courier New"/>
          <w:sz w:val="20"/>
        </w:rPr>
        <w:br/>
        <w:t xml:space="preserve">  "action": {</w:t>
      </w:r>
      <w:r>
        <w:rPr>
          <w:rFonts w:ascii="Courier New" w:hAnsi="Courier New"/>
          <w:sz w:val="20"/>
        </w:rPr>
        <w:br/>
        <w:t xml:space="preserve">    "default_popup": "popup.html"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</w:t>
      </w:r>
    </w:p>
    <w:p w14:paraId="553FD016" w14:textId="6D6D0C9B" w:rsidR="00332625" w:rsidRDefault="00000000">
      <w:pPr>
        <w:pStyle w:val="Heading1"/>
      </w:pPr>
      <w:r>
        <w:t>Bookmark Storage Format</w:t>
      </w:r>
    </w:p>
    <w:p w14:paraId="0C1EC844" w14:textId="1B5D2633" w:rsidR="00332625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</w:t>
      </w:r>
      <w:r w:rsidR="004A2ABD">
        <w:rPr>
          <w:rFonts w:ascii="Courier New" w:hAnsi="Courier New"/>
          <w:sz w:val="20"/>
        </w:rPr>
        <w:t>ID</w:t>
      </w:r>
      <w:r>
        <w:rPr>
          <w:rFonts w:ascii="Courier New" w:hAnsi="Courier New"/>
          <w:sz w:val="20"/>
        </w:rPr>
        <w:t>": [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"time": </w:t>
      </w:r>
      <w:r w:rsidR="004A2ABD">
        <w:rPr>
          <w:rFonts w:ascii="Courier New" w:hAnsi="Courier New"/>
          <w:sz w:val="20"/>
        </w:rPr>
        <w:t>300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br/>
        <w:t xml:space="preserve">      "desc": "</w:t>
      </w:r>
      <w:r w:rsidR="004A2ABD">
        <w:rPr>
          <w:rFonts w:ascii="Courier New" w:hAnsi="Courier New"/>
          <w:sz w:val="20"/>
        </w:rPr>
        <w:t>something descriptive</w:t>
      </w: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]</w:t>
      </w:r>
      <w:r>
        <w:rPr>
          <w:rFonts w:ascii="Courier New" w:hAnsi="Courier New"/>
          <w:sz w:val="20"/>
        </w:rPr>
        <w:br/>
        <w:t>}</w:t>
      </w:r>
    </w:p>
    <w:p w14:paraId="13F59E3D" w14:textId="0B897A44" w:rsidR="00332625" w:rsidRDefault="00000000">
      <w:pPr>
        <w:pStyle w:val="Heading1"/>
      </w:pPr>
      <w:r>
        <w:t>Technologies Used</w:t>
      </w:r>
    </w:p>
    <w:p w14:paraId="16B942A5" w14:textId="766D9259" w:rsidR="00332625" w:rsidRDefault="00000000" w:rsidP="004A2ABD">
      <w:r>
        <w:t>- JavaScript</w:t>
      </w:r>
      <w:r w:rsidR="004A2ABD">
        <w:t>, HTML and CSS</w:t>
      </w:r>
    </w:p>
    <w:p w14:paraId="5C3E695D" w14:textId="1F0C0DF0" w:rsidR="00332625" w:rsidRDefault="00000000">
      <w:r>
        <w:t xml:space="preserve">- Chrome Extensions API </w:t>
      </w:r>
      <w:r w:rsidR="004A2ABD">
        <w:t>– Manifest V3</w:t>
      </w:r>
    </w:p>
    <w:p w14:paraId="615D022E" w14:textId="4C9E6293" w:rsidR="00332625" w:rsidRDefault="00000000">
      <w:r>
        <w:t>- chrome.storage.</w:t>
      </w:r>
      <w:r w:rsidR="004A2ABD">
        <w:t>sync to save and sync the data</w:t>
      </w:r>
    </w:p>
    <w:p w14:paraId="6218A9A5" w14:textId="5F8F233B" w:rsidR="00332625" w:rsidRDefault="00332625"/>
    <w:sectPr w:rsidR="00332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F4AC6"/>
    <w:multiLevelType w:val="hybridMultilevel"/>
    <w:tmpl w:val="BC6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236148">
    <w:abstractNumId w:val="8"/>
  </w:num>
  <w:num w:numId="2" w16cid:durableId="773475318">
    <w:abstractNumId w:val="6"/>
  </w:num>
  <w:num w:numId="3" w16cid:durableId="1917588903">
    <w:abstractNumId w:val="5"/>
  </w:num>
  <w:num w:numId="4" w16cid:durableId="1750424497">
    <w:abstractNumId w:val="4"/>
  </w:num>
  <w:num w:numId="5" w16cid:durableId="448546666">
    <w:abstractNumId w:val="7"/>
  </w:num>
  <w:num w:numId="6" w16cid:durableId="781072939">
    <w:abstractNumId w:val="3"/>
  </w:num>
  <w:num w:numId="7" w16cid:durableId="777724672">
    <w:abstractNumId w:val="2"/>
  </w:num>
  <w:num w:numId="8" w16cid:durableId="1236937815">
    <w:abstractNumId w:val="1"/>
  </w:num>
  <w:num w:numId="9" w16cid:durableId="1948736240">
    <w:abstractNumId w:val="0"/>
  </w:num>
  <w:num w:numId="10" w16cid:durableId="280460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A2A"/>
    <w:rsid w:val="00326F90"/>
    <w:rsid w:val="00332625"/>
    <w:rsid w:val="004A2ABD"/>
    <w:rsid w:val="005C79D8"/>
    <w:rsid w:val="006E3666"/>
    <w:rsid w:val="00AA1D8D"/>
    <w:rsid w:val="00B47730"/>
    <w:rsid w:val="00CB0664"/>
    <w:rsid w:val="00D03D24"/>
    <w:rsid w:val="00F666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6A814"/>
  <w14:defaultImageDpi w14:val="300"/>
  <w15:docId w15:val="{0DEBAF1E-F45E-4069-BED2-2C2E193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 aa</cp:lastModifiedBy>
  <cp:revision>6</cp:revision>
  <dcterms:created xsi:type="dcterms:W3CDTF">2013-12-23T23:15:00Z</dcterms:created>
  <dcterms:modified xsi:type="dcterms:W3CDTF">2025-05-08T16:19:00Z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bef7d4-e22d-4ab7-80f8-95d0deb51eea_Enabled">
    <vt:lpwstr>true</vt:lpwstr>
  </property>
  <property fmtid="{D5CDD505-2E9C-101B-9397-08002B2CF9AE}" pid="3" name="MSIP_Label_50bef7d4-e22d-4ab7-80f8-95d0deb51eea_SetDate">
    <vt:lpwstr>2025-05-08T12:45:15Z</vt:lpwstr>
  </property>
  <property fmtid="{D5CDD505-2E9C-101B-9397-08002B2CF9AE}" pid="4" name="MSIP_Label_50bef7d4-e22d-4ab7-80f8-95d0deb51eea_Method">
    <vt:lpwstr>Standard</vt:lpwstr>
  </property>
  <property fmtid="{D5CDD505-2E9C-101B-9397-08002B2CF9AE}" pid="5" name="MSIP_Label_50bef7d4-e22d-4ab7-80f8-95d0deb51eea_Name">
    <vt:lpwstr>Frequentis General</vt:lpwstr>
  </property>
  <property fmtid="{D5CDD505-2E9C-101B-9397-08002B2CF9AE}" pid="6" name="MSIP_Label_50bef7d4-e22d-4ab7-80f8-95d0deb51eea_SiteId">
    <vt:lpwstr>4a636d6a-7c5d-4373-a76b-698cfd77431f</vt:lpwstr>
  </property>
  <property fmtid="{D5CDD505-2E9C-101B-9397-08002B2CF9AE}" pid="7" name="MSIP_Label_50bef7d4-e22d-4ab7-80f8-95d0deb51eea_ActionId">
    <vt:lpwstr>c0cd379a-238f-464d-b7e5-157301aac12e</vt:lpwstr>
  </property>
  <property fmtid="{D5CDD505-2E9C-101B-9397-08002B2CF9AE}" pid="8" name="MSIP_Label_50bef7d4-e22d-4ab7-80f8-95d0deb51eea_ContentBits">
    <vt:lpwstr>0</vt:lpwstr>
  </property>
</Properties>
</file>